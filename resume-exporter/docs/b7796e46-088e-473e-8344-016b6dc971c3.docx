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0" w:after="0"/>
      </w:pPr>
      <w:r>
        <w:rPr>
          <w:rFonts w:ascii="Calibri" w:hAnsi="Calibri"/>
          <w:b/>
          <w:sz w:val="32"/>
        </w:rPr>
        <w:t>MANVI KISHORE</w:t>
      </w:r>
    </w:p>
    <w:p>
      <w:pPr>
        <w:spacing w:before="0" w:after="0"/>
        <w:jc w:val="center"/>
      </w:pPr>
      <w:r>
        <w:rPr>
          <w:rFonts w:ascii="Calibri" w:hAnsi="Calibri"/>
          <w:sz w:val="21"/>
        </w:rPr>
        <w:t>+1-260-418-9090 | manvi.kishore07@gmail.com | linkedin.com/in/manvikishore</w:t>
      </w:r>
    </w:p>
    <w:p>
      <w:pPr>
        <w:spacing w:before="0" w:after="0"/>
      </w:pPr>
      <w:r>
        <w:rPr>
          <w:rFonts w:ascii="Calibri" w:hAnsi="Calibri"/>
          <w:b/>
          <w:sz w:val="22"/>
        </w:rPr>
        <w:t>SKILLS</w:t>
      </w:r>
    </w:p>
    <w:p>
      <w:pPr>
        <w:pStyle w:val="ListBullet"/>
        <w:spacing w:before="0" w:after="0"/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C#, .NET, Python, Java 17, JavaScript, SQL, ReactJS, NodeJS</w:t>
      </w:r>
    </w:p>
    <w:p>
      <w:pPr>
        <w:pStyle w:val="ListBullet"/>
        <w:spacing w:before="0" w:after="0"/>
      </w:pPr>
      <w:r>
        <w:rPr>
          <w:rFonts w:ascii="Calibri" w:hAnsi="Calibri"/>
          <w:b/>
          <w:sz w:val="21"/>
        </w:rPr>
        <w:t xml:space="preserve">Data Management and Cloud: </w:t>
      </w:r>
      <w:r>
        <w:rPr>
          <w:rFonts w:ascii="Calibri" w:hAnsi="Calibri"/>
          <w:sz w:val="21"/>
        </w:rPr>
        <w:t>MySQL, NoSQL (MongoDB), Apache Hadoop (HDFS, MapReduce), Apache Spark, Apache Storm, Apache Hive (ORC/Parquet formats), AWS (EC2, S3, RDS, Redshift, EMR, Lambda), Kubernetes, Grafana</w:t>
      </w:r>
    </w:p>
    <w:p>
      <w:pPr>
        <w:pStyle w:val="ListBullet"/>
        <w:spacing w:before="0" w:after="0"/>
      </w:pPr>
      <w:r>
        <w:rPr>
          <w:rFonts w:ascii="Calibri" w:hAnsi="Calibri"/>
          <w:b/>
          <w:sz w:val="21"/>
        </w:rPr>
        <w:t xml:space="preserve">Technology and Frameworks: </w:t>
      </w:r>
      <w:r>
        <w:rPr>
          <w:rFonts w:ascii="Calibri" w:hAnsi="Calibri"/>
          <w:sz w:val="21"/>
        </w:rPr>
        <w:t>.NET, ASP.NET, C#, Spring Boot, REST API, Maven, Microservices Architecture, Object</w:t>
        <w:tab/>
        <w:t>Oriented Design, Express, Redux</w:t>
      </w:r>
    </w:p>
    <w:p>
      <w:pPr>
        <w:pStyle w:val="ListBullet"/>
        <w:spacing w:before="0" w:after="0"/>
      </w:pPr>
      <w:r>
        <w:rPr>
          <w:rFonts w:ascii="Calibri" w:hAnsi="Calibri"/>
          <w:b/>
          <w:sz w:val="21"/>
        </w:rPr>
        <w:t xml:space="preserve">Testing and CI CD: </w:t>
      </w:r>
      <w:r>
        <w:rPr>
          <w:rFonts w:ascii="Calibri" w:hAnsi="Calibri"/>
          <w:sz w:val="21"/>
        </w:rPr>
        <w:t>Mocha, Cypress, SonarQube, JUnit, TDD, Git, GitHub, TeamCity, Jenkins, JIRA, Agile</w:t>
      </w:r>
    </w:p>
    <w:p>
      <w:pPr>
        <w:spacing w:before="0" w:after="0"/>
      </w:pPr>
      <w:r>
        <w:rPr>
          <w:rFonts w:ascii="Calibri" w:hAnsi="Calibri"/>
          <w:b/>
          <w:sz w:val="22"/>
        </w:rPr>
        <w:t>EXPERIENCE</w:t>
      </w:r>
    </w:p>
    <w:p>
      <w:pPr>
        <w:spacing w:before="0" w:after="0"/>
      </w:pPr>
      <w:r>
        <w:rPr>
          <w:rFonts w:ascii="Calibri" w:hAnsi="Calibri"/>
          <w:b/>
          <w:sz w:val="21"/>
        </w:rPr>
        <w:t>Deutsche Bank</w:t>
      </w:r>
      <w:r>
        <w:rPr>
          <w:rFonts w:ascii="Calibri" w:hAnsi="Calibri"/>
          <w:sz w:val="21"/>
        </w:rPr>
        <w:tab/>
        <w:t xml:space="preserve">January 2023 </w:t>
        <w:tab/>
        <w:t xml:space="preserve"> July 2023</w:t>
      </w:r>
    </w:p>
    <w:p>
      <w:pPr>
        <w:spacing w:before="0" w:after="0"/>
      </w:pPr>
      <w:r>
        <w:rPr>
          <w:rFonts w:ascii="Calibri" w:hAnsi="Calibri"/>
          <w:i/>
          <w:sz w:val="21"/>
        </w:rPr>
        <w:t>Senior Software Engineer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Achieved a 65% reduction in execution time by redesigning and optimizing Java based ETL microservice applying predicate pushdown, partition pruning, broadcast joins, and caching within spark cluster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Improved maintainability and readability by refactoring legacy Java codebase using SOLID principles, DTO patterns, Lombok, MapStruct, and Java Streams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Mentored junior developer and improved code quality by conducting peer code reviews and promoting TDD and clean code practices</w:t>
      </w:r>
    </w:p>
    <w:p>
      <w:pPr>
        <w:spacing w:before="0" w:after="0"/>
      </w:pPr>
      <w:r>
        <w:rPr>
          <w:rFonts w:ascii="Calibri" w:hAnsi="Calibri"/>
          <w:b/>
          <w:sz w:val="21"/>
        </w:rPr>
        <w:t>Deutsche Bank</w:t>
      </w:r>
      <w:r>
        <w:rPr>
          <w:rFonts w:ascii="Calibri" w:hAnsi="Calibri"/>
          <w:sz w:val="21"/>
        </w:rPr>
        <w:tab/>
        <w:t xml:space="preserve">August 2020 </w:t>
        <w:tab/>
        <w:t xml:space="preserve"> December 2022</w:t>
      </w:r>
    </w:p>
    <w:p>
      <w:pPr>
        <w:spacing w:before="0" w:after="0"/>
      </w:pPr>
      <w:r>
        <w:rPr>
          <w:rFonts w:ascii="Calibri" w:hAnsi="Calibri"/>
          <w:i/>
          <w:sz w:val="21"/>
        </w:rPr>
        <w:t>Software Engineer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Reduced SLA breach penalties by 25% by developing and deploying the Almanac microservice using Java 17, Spring Boot, and MongoDB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Saved multimillion</w:t>
        <w:tab/>
        <w:tab/>
        <w:t>-dollar penalties by establishing the Almanac service as a core component of the regulatory data ecosystem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Enabled regulatory reporting for ingesting JSON loan data by architecting a Java</w:t>
        <w:tab/>
        <w:t>-based ETL microservice with Hadoop, Spark, Jackson, and Log4j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Improved observability by building REST APIs with Spring MVC and exposing system metrics via Prometheus and Grafana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Built Hive</w:t>
        <w:tab/>
        <w:t>-based automation to convert data to ORC format using J2EE and pySpark, saving over 7 man</w:t>
        <w:tab/>
        <w:t>-days per cycle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Created automated unit/integration test suites using Junit 5, Mockito, and Spring Test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Used Singleton and Factory design patterns to improve processing speed and code modularity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Integrated microservices into Apache Storm for real</w:t>
        <w:tab/>
        <w:t>-time resolution, supporting 15,000+ feeds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Implemented Kerberos-based auth and OAuth2 in microservice mesh</w:t>
      </w:r>
    </w:p>
    <w:p>
      <w:pPr>
        <w:spacing w:before="0" w:after="0"/>
      </w:pPr>
      <w:r>
        <w:rPr>
          <w:rFonts w:ascii="Calibri" w:hAnsi="Calibri"/>
          <w:b/>
          <w:sz w:val="22"/>
        </w:rPr>
        <w:t>EDUCATION</w:t>
      </w:r>
    </w:p>
    <w:p>
      <w:pPr>
        <w:spacing w:before="0" w:after="0"/>
      </w:pPr>
      <w:r>
        <w:rPr>
          <w:rFonts w:ascii="Calibri" w:hAnsi="Calibri"/>
          <w:sz w:val="21"/>
        </w:rPr>
        <w:t>Purdue University | MS, Computer Science, GPA: 4.0/4.0</w:t>
      </w:r>
      <w:r>
        <w:rPr>
          <w:rFonts w:ascii="Calibri" w:hAnsi="Calibri"/>
          <w:sz w:val="21"/>
        </w:rPr>
        <w:tab/>
        <w:t xml:space="preserve">August 2023 </w:t>
        <w:tab/>
        <w:t xml:space="preserve"> May 2025</w:t>
      </w:r>
    </w:p>
    <w:p>
      <w:pPr>
        <w:spacing w:before="0" w:after="0"/>
      </w:pPr>
      <w:r>
        <w:rPr>
          <w:rFonts w:ascii="Calibri" w:hAnsi="Calibri"/>
          <w:sz w:val="21"/>
        </w:rPr>
        <w:t>Motilal Nehru National Institute of Technology | BTech, Computer Science, GPA: 3.25/4.0</w:t>
      </w:r>
      <w:r>
        <w:rPr>
          <w:rFonts w:ascii="Calibri" w:hAnsi="Calibri"/>
          <w:sz w:val="21"/>
        </w:rPr>
        <w:tab/>
        <w:t xml:space="preserve">July 2016 </w:t>
        <w:tab/>
        <w:t xml:space="preserve"> June 2020</w:t>
      </w:r>
    </w:p>
    <w:p>
      <w:pPr>
        <w:spacing w:before="0" w:after="0"/>
      </w:pPr>
      <w:r>
        <w:rPr>
          <w:rFonts w:ascii="Calibri" w:hAnsi="Calibri"/>
          <w:b/>
          <w:sz w:val="22"/>
        </w:rPr>
        <w:t>PROJECTS</w:t>
      </w:r>
    </w:p>
    <w:p>
      <w:pPr>
        <w:spacing w:before="0" w:after="0"/>
      </w:pPr>
      <w:r>
        <w:rPr>
          <w:rFonts w:ascii="Calibri" w:hAnsi="Calibri"/>
          <w:b/>
          <w:sz w:val="21"/>
        </w:rPr>
        <w:t xml:space="preserve">AWS ETL Pipeline for HTAP Database Comparison </w:t>
        <w:tab/>
        <w:t xml:space="preserve"> Thesis – August 2024 </w:t>
        <w:tab/>
        <w:t xml:space="preserve"> April 2025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Developed an AWS ETL pipeline using Redshift, RDS, EMR, and S3 to compare HTAP (TiDB) with traditional ETL methods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Created PySpark scripts to transform CSV/JSON data for Redshift ingestion via EMR cluster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Examined real</w:t>
        <w:tab/>
        <w:t>-time transactional ingestion versus conventional ETL workflows for analytical workloads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Benchmarked TPC</w:t>
        <w:tab/>
        <w:t>-H and SSB to assess query performance and schema impact</w:t>
      </w:r>
    </w:p>
    <w:p>
      <w:pPr>
        <w:spacing w:before="0" w:after="0"/>
      </w:pPr>
      <w:r>
        <w:rPr>
          <w:rFonts w:ascii="Calibri" w:hAnsi="Calibri"/>
          <w:b/>
          <w:sz w:val="21"/>
        </w:rPr>
        <w:t xml:space="preserve">E-Commerce API Development with .NET – June 2024 </w:t>
        <w:tab/>
        <w:t xml:space="preserve"> August 2024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Designed and implemented a RESTful API for an e-commerce platform using ASP.NET Core and C#.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Utilized Entity Framework Core for database interactions, employing code-first migrations and LINQ queries.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Implemented authentication and authorization using JWTs and ASP.NET Identity.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Employed Swagger/OpenAPI for API documentation and testing.</w:t>
      </w:r>
    </w:p>
    <w:p>
      <w:pPr>
        <w:spacing w:before="0" w:after="0"/>
      </w:pPr>
      <w:r>
        <w:rPr>
          <w:rFonts w:ascii="Calibri" w:hAnsi="Calibri"/>
          <w:b/>
          <w:sz w:val="22"/>
        </w:rPr>
        <w:t>HONORS AND AWARDS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Defended and published master's thesis, DOI: https://doi.org/10.25394/PGS.28908275.v1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Nominated for Top 50 students 2025 at Purdue University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 xml:space="preserve">Research paper under review at DEXA 2025 </w:t>
        <w:tab/>
        <w:t xml:space="preserve"> International Conference on Database and Expert Systems Applications</w:t>
      </w:r>
    </w:p>
    <w:p>
      <w:pPr>
        <w:pStyle w:val="ListBullet"/>
        <w:spacing w:before="0" w:after="0"/>
      </w:pPr>
      <w:r>
        <w:rPr>
          <w:rFonts w:ascii="Calibri" w:hAnsi="Calibri"/>
          <w:sz w:val="21"/>
        </w:rPr>
        <w:t>Received Employee Recognition Award at Deutsche Bank, 2022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